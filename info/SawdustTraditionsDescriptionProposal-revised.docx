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2ED" w:rsidRPr="00A840B2" w:rsidRDefault="007C2442">
      <w:pPr>
        <w:pStyle w:val="Title"/>
        <w:rPr>
          <w:sz w:val="40"/>
          <w:szCs w:val="40"/>
        </w:rPr>
      </w:pPr>
      <w:r w:rsidRPr="00A840B2">
        <w:rPr>
          <w:sz w:val="32"/>
          <w:szCs w:val="32"/>
          <w:u w:val="single"/>
        </w:rPr>
        <w:t>Spike Developments</w:t>
      </w:r>
      <w:r w:rsidR="00C92C41" w:rsidRPr="00A840B2">
        <w:rPr>
          <w:sz w:val="40"/>
          <w:szCs w:val="40"/>
        </w:rPr>
        <w:br/>
      </w:r>
      <w:r w:rsidR="00E0664C">
        <w:rPr>
          <w:sz w:val="40"/>
          <w:szCs w:val="40"/>
        </w:rPr>
        <w:t>SAWDUST TRADITIONS</w:t>
      </w:r>
      <w:r w:rsidRPr="00A840B2">
        <w:rPr>
          <w:sz w:val="40"/>
          <w:szCs w:val="40"/>
        </w:rPr>
        <w:t xml:space="preserve"> Website Design</w:t>
      </w:r>
    </w:p>
    <w:p w:rsidR="003312ED" w:rsidRDefault="00AE32B8">
      <w:pPr>
        <w:pStyle w:val="Subtitle"/>
      </w:pPr>
      <w:r>
        <w:t>21</w:t>
      </w:r>
      <w:r w:rsidR="007C2442">
        <w:t xml:space="preserve"> J</w:t>
      </w:r>
      <w:r>
        <w:t>uly 2020</w:t>
      </w:r>
      <w:bookmarkStart w:id="0" w:name="_GoBack"/>
      <w:bookmarkEnd w:id="0"/>
    </w:p>
    <w:p w:rsidR="003312ED" w:rsidRDefault="00AE32B8">
      <w:pPr>
        <w:pStyle w:val="Heading1"/>
      </w:pPr>
      <w:sdt>
        <w:sdtPr>
          <w:alias w:val="Overview:"/>
          <w:tag w:val="Overview:"/>
          <w:id w:val="1877890496"/>
          <w:placeholder>
            <w:docPart w:val="D7C52CEFBD52435E8253901F89544A35"/>
          </w:placeholder>
          <w:temporary/>
          <w:showingPlcHdr/>
          <w15:appearance w15:val="hidden"/>
        </w:sdtPr>
        <w:sdtEndPr/>
        <w:sdtContent>
          <w:r w:rsidR="000A0612" w:rsidRPr="00A840B2">
            <w:rPr>
              <w:sz w:val="32"/>
              <w:szCs w:val="32"/>
            </w:rPr>
            <w:t>Overview</w:t>
          </w:r>
        </w:sdtContent>
      </w:sdt>
    </w:p>
    <w:p w:rsidR="003312ED" w:rsidRDefault="00AE32B8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98B5F7D2D829489EAE97C732B002CE94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Ind w:w="180" w:type="dxa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61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20C4C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K574A&#10;AADbAAAADwAAAGRycy9kb3ducmV2LnhtbERPy4rCMBTdD/gP4QruxtQio1SjiCAIgoyvhbtLc22L&#10;zU1oYq1/bxaCy8N5z5edqUVLja8sKxgNExDEudUVFwrOp83vFIQPyBpry6TgRR6Wi97PHDNtn3yg&#10;9hgKEUPYZ6igDMFlUvq8JIN+aB1x5G62MRgibAqpG3zGcFPLNEn+pMGKY0OJjtYl5ffjwyjY4Z7P&#10;2N4qOZ38p4mj+jp2F6UG/W41AxGoC1/xx73VCtK4Pn6JP0A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a2Cue+AAAA2wAAAA8AAAAAAAAAAAAAAAAAmAIAAGRycy9kb3ducmV2&#10;LnhtbFBLBQYAAAAABAAEAPUAAACDAw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Pr="00A840B2" w:rsidRDefault="007C2442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 w:rsidRPr="00A840B2">
              <w:rPr>
                <w:i w:val="0"/>
                <w:sz w:val="20"/>
                <w:szCs w:val="20"/>
              </w:rPr>
              <w:t xml:space="preserve">The concept and design of the </w:t>
            </w:r>
            <w:r w:rsidR="00E0664C">
              <w:rPr>
                <w:i w:val="0"/>
                <w:sz w:val="20"/>
                <w:szCs w:val="20"/>
              </w:rPr>
              <w:t>Sawdust Traditions</w:t>
            </w:r>
            <w:r w:rsidRPr="00A840B2">
              <w:rPr>
                <w:i w:val="0"/>
                <w:sz w:val="20"/>
                <w:szCs w:val="20"/>
              </w:rPr>
              <w:t xml:space="preserve"> Website</w:t>
            </w:r>
          </w:p>
          <w:p w:rsidR="005D4DC9" w:rsidRDefault="007C2442" w:rsidP="00F3107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40B2">
              <w:rPr>
                <w:i w:val="0"/>
                <w:sz w:val="20"/>
                <w:szCs w:val="20"/>
              </w:rPr>
              <w:t xml:space="preserve">Domain Name: </w:t>
            </w:r>
            <w:hyperlink r:id="rId7" w:history="1">
              <w:r w:rsidR="00F31072">
                <w:rPr>
                  <w:rStyle w:val="Hyperlink"/>
                  <w:i w:val="0"/>
                  <w:sz w:val="20"/>
                  <w:szCs w:val="20"/>
                </w:rPr>
                <w:t>sawdusttraditions.com</w:t>
              </w:r>
              <w:r w:rsidR="00F31072" w:rsidRPr="00F31072">
                <w:rPr>
                  <w:rStyle w:val="Hyperlink"/>
                  <w:i w:val="0"/>
                  <w:sz w:val="20"/>
                  <w:szCs w:val="20"/>
                </w:rPr>
                <w:t xml:space="preserve"> </w:t>
              </w:r>
            </w:hyperlink>
            <w:r w:rsidRPr="00A840B2">
              <w:rPr>
                <w:i w:val="0"/>
                <w:sz w:val="20"/>
                <w:szCs w:val="20"/>
              </w:rPr>
              <w:t xml:space="preserve"> (acquired</w:t>
            </w:r>
            <w:r w:rsidR="00F31072">
              <w:rPr>
                <w:i w:val="0"/>
                <w:sz w:val="20"/>
                <w:szCs w:val="20"/>
              </w:rPr>
              <w:t xml:space="preserve">, still under </w:t>
            </w:r>
            <w:proofErr w:type="spellStart"/>
            <w:r w:rsidR="00F31072">
              <w:rPr>
                <w:i w:val="0"/>
                <w:sz w:val="20"/>
                <w:szCs w:val="20"/>
              </w:rPr>
              <w:t>godaddy</w:t>
            </w:r>
            <w:proofErr w:type="spellEnd"/>
            <w:r w:rsidR="00F31072">
              <w:rPr>
                <w:i w:val="0"/>
                <w:sz w:val="20"/>
                <w:szCs w:val="20"/>
              </w:rPr>
              <w:t>.  Domain name needs porting</w:t>
            </w:r>
            <w:r w:rsidRPr="00A840B2">
              <w:rPr>
                <w:i w:val="0"/>
                <w:sz w:val="20"/>
                <w:szCs w:val="20"/>
              </w:rPr>
              <w:t>)</w:t>
            </w:r>
          </w:p>
        </w:tc>
      </w:tr>
    </w:tbl>
    <w:p w:rsidR="003312ED" w:rsidRDefault="003312ED"/>
    <w:p w:rsidR="003312ED" w:rsidRDefault="00AE32B8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B634E29DB0B24DBCA305E062DFD72A97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Ind w:w="180" w:type="dxa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614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C1DB1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qh1cIA&#10;AADbAAAADwAAAGRycy9kb3ducmV2LnhtbESPQYvCMBSE74L/ITxhb5rqiko1igiCsLC4VQ/eHs2z&#10;LTYvoYm1++83grDHYWa+YVabztSipcZXlhWMRwkI4tzqigsF59N+uADhA7LG2jIp+CUPm3W/t8JU&#10;2yf/UJuFQkQI+xQVlCG4VEqfl2TQj6wjjt7NNgZDlE0hdYPPCDe1nCTJTBqsOC6U6GhXUn7PHkbB&#10;F37zGdtbJRfz4yRxVF+n7qLUx6DbLkEE6sJ/+N0+aAWfM3h9i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yqHVwgAAANsAAAAPAAAAAAAAAAAAAAAAAJgCAABkcnMvZG93&#10;bnJldi54bWxQSwUGAAAAAAQABAD1AAAAhwM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coQ8MA&#10;AADbAAAADwAAAGRycy9kb3ducmV2LnhtbESPT4vCMBTE7wt+h/AEb2uqC1a6RlkEwT2I/+9vm2db&#10;t3mpTdTqpzeC4HGYmd8wo0ljSnGh2hWWFfS6EQji1OqCMwW77exzCMJ5ZI2lZVJwIweTcetjhIm2&#10;V17TZeMzESDsElSQe18lUro0J4Ouayvi4B1sbdAHWWdS13gNcFPKfhQNpMGCw0KOFU1zSv83Z6Ng&#10;+WeP9+1plZX732pn9SKNV/FQqU67+fkG4anx7/CrPdcKvmJ4fgk/QI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coQ8MAAADbAAAADwAAAAAAAAAAAAAAAACYAgAAZHJzL2Rv&#10;d25yZXYueG1sUEsFBgAAAAAEAAQA9QAAAIgD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Pr="00A840B2" w:rsidRDefault="00A840B2" w:rsidP="00E0664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sz w:val="20"/>
                <w:szCs w:val="20"/>
              </w:rPr>
            </w:pPr>
            <w:r w:rsidRPr="00A840B2">
              <w:rPr>
                <w:i w:val="0"/>
                <w:sz w:val="20"/>
                <w:szCs w:val="20"/>
              </w:rPr>
              <w:t xml:space="preserve">Build and Host </w:t>
            </w:r>
            <w:r w:rsidR="00E0664C">
              <w:rPr>
                <w:i w:val="0"/>
                <w:sz w:val="20"/>
                <w:szCs w:val="20"/>
              </w:rPr>
              <w:t>Sawdust Traditions</w:t>
            </w:r>
            <w:r w:rsidRPr="00A840B2">
              <w:rPr>
                <w:i w:val="0"/>
                <w:sz w:val="20"/>
                <w:szCs w:val="20"/>
              </w:rPr>
              <w:t xml:space="preserve"> website.</w:t>
            </w:r>
            <w:r w:rsidR="005E6216">
              <w:rPr>
                <w:i w:val="0"/>
                <w:sz w:val="20"/>
                <w:szCs w:val="20"/>
              </w:rPr>
              <w:t xml:space="preserve"> </w:t>
            </w:r>
            <w:r w:rsidRPr="00A840B2">
              <w:rPr>
                <w:i w:val="0"/>
                <w:sz w:val="20"/>
                <w:szCs w:val="20"/>
              </w:rPr>
              <w:t xml:space="preserve">This website design project will provide marketing and sales of the </w:t>
            </w:r>
            <w:r w:rsidR="00E0664C">
              <w:rPr>
                <w:i w:val="0"/>
                <w:sz w:val="20"/>
                <w:szCs w:val="20"/>
              </w:rPr>
              <w:t>Sawdust Traditions</w:t>
            </w:r>
            <w:r w:rsidRPr="00A840B2">
              <w:rPr>
                <w:i w:val="0"/>
                <w:sz w:val="20"/>
                <w:szCs w:val="20"/>
              </w:rPr>
              <w:t xml:space="preserve"> </w:t>
            </w:r>
            <w:r w:rsidR="00E0664C">
              <w:rPr>
                <w:i w:val="0"/>
                <w:sz w:val="20"/>
                <w:szCs w:val="20"/>
              </w:rPr>
              <w:t>mill works products</w:t>
            </w:r>
            <w:r w:rsidRPr="00A840B2">
              <w:rPr>
                <w:i w:val="0"/>
                <w:sz w:val="20"/>
                <w:szCs w:val="20"/>
              </w:rPr>
              <w:t xml:space="preserve">.  This website will provide </w:t>
            </w:r>
            <w:r w:rsidR="00E0664C">
              <w:rPr>
                <w:i w:val="0"/>
                <w:sz w:val="20"/>
                <w:szCs w:val="20"/>
              </w:rPr>
              <w:t xml:space="preserve">photos and </w:t>
            </w:r>
            <w:r w:rsidRPr="00A840B2">
              <w:rPr>
                <w:i w:val="0"/>
                <w:sz w:val="20"/>
                <w:szCs w:val="20"/>
              </w:rPr>
              <w:t xml:space="preserve">descriptions of </w:t>
            </w:r>
            <w:r w:rsidR="00E0664C">
              <w:rPr>
                <w:i w:val="0"/>
                <w:sz w:val="20"/>
                <w:szCs w:val="20"/>
              </w:rPr>
              <w:t>products currently available.  Provide a</w:t>
            </w:r>
            <w:r w:rsidR="00F629DB">
              <w:rPr>
                <w:i w:val="0"/>
                <w:sz w:val="20"/>
                <w:szCs w:val="20"/>
              </w:rPr>
              <w:t>n</w:t>
            </w:r>
            <w:r w:rsidR="00E0664C">
              <w:rPr>
                <w:i w:val="0"/>
                <w:sz w:val="20"/>
                <w:szCs w:val="20"/>
              </w:rPr>
              <w:t xml:space="preserve"> </w:t>
            </w:r>
            <w:r w:rsidR="009555C3">
              <w:rPr>
                <w:i w:val="0"/>
                <w:sz w:val="20"/>
                <w:szCs w:val="20"/>
              </w:rPr>
              <w:t xml:space="preserve">ability for customers to contact </w:t>
            </w:r>
            <w:r w:rsidR="009555C3">
              <w:rPr>
                <w:i w:val="0"/>
                <w:sz w:val="20"/>
                <w:szCs w:val="20"/>
              </w:rPr>
              <w:t>Sawdust Traditions</w:t>
            </w:r>
            <w:r w:rsidR="009555C3">
              <w:rPr>
                <w:i w:val="0"/>
                <w:sz w:val="20"/>
                <w:szCs w:val="20"/>
              </w:rPr>
              <w:t xml:space="preserve"> for ordering products, with a possible online store later in the maintenance of the website.</w:t>
            </w:r>
          </w:p>
        </w:tc>
      </w:tr>
    </w:tbl>
    <w:p w:rsidR="003312ED" w:rsidRDefault="003312ED"/>
    <w:p w:rsidR="003312ED" w:rsidRDefault="00AE32B8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E8DB84317201475693A82507933460A4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p w:rsidR="003312ED" w:rsidRPr="00A840B2" w:rsidRDefault="00A840B2">
      <w:pPr>
        <w:rPr>
          <w:sz w:val="20"/>
          <w:szCs w:val="20"/>
        </w:rPr>
      </w:pPr>
      <w:r w:rsidRPr="00A840B2">
        <w:rPr>
          <w:sz w:val="20"/>
          <w:szCs w:val="20"/>
        </w:rPr>
        <w:t>The Website must include the following:</w:t>
      </w:r>
    </w:p>
    <w:p w:rsidR="003312ED" w:rsidRPr="00A840B2" w:rsidRDefault="009555C3" w:rsidP="008D5E06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Picture and description of available products for purchase online</w:t>
      </w:r>
      <w:r w:rsidR="00A840B2" w:rsidRPr="00A840B2">
        <w:rPr>
          <w:sz w:val="20"/>
          <w:szCs w:val="20"/>
        </w:rPr>
        <w:t>.</w:t>
      </w:r>
    </w:p>
    <w:p w:rsidR="003312ED" w:rsidRPr="00A840B2" w:rsidRDefault="009555C3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Picture and description of products available at </w:t>
      </w:r>
      <w:r w:rsidR="00A840B2" w:rsidRPr="00A840B2">
        <w:rPr>
          <w:sz w:val="20"/>
          <w:szCs w:val="20"/>
        </w:rPr>
        <w:t>.</w:t>
      </w:r>
      <w:r w:rsidR="00046CA6">
        <w:rPr>
          <w:sz w:val="20"/>
          <w:szCs w:val="20"/>
        </w:rPr>
        <w:t>The Gilded Nest</w:t>
      </w:r>
    </w:p>
    <w:p w:rsidR="003312ED" w:rsidRPr="00A840B2" w:rsidRDefault="005B1606">
      <w:pPr>
        <w:pStyle w:val="ListBullet"/>
      </w:pPr>
      <w:r>
        <w:rPr>
          <w:sz w:val="20"/>
          <w:szCs w:val="20"/>
        </w:rPr>
        <w:t>Customer Interaction</w:t>
      </w:r>
    </w:p>
    <w:p w:rsidR="00A840B2" w:rsidRPr="00A840B2" w:rsidRDefault="005B1606">
      <w:pPr>
        <w:pStyle w:val="ListBullet"/>
      </w:pPr>
      <w:r>
        <w:rPr>
          <w:sz w:val="20"/>
          <w:szCs w:val="20"/>
        </w:rPr>
        <w:t xml:space="preserve">Possible </w:t>
      </w:r>
      <w:r w:rsidR="00A840B2">
        <w:rPr>
          <w:sz w:val="20"/>
          <w:szCs w:val="20"/>
        </w:rPr>
        <w:t>E-Commerce</w:t>
      </w:r>
      <w:r w:rsidR="00F31072">
        <w:rPr>
          <w:sz w:val="20"/>
          <w:szCs w:val="20"/>
        </w:rPr>
        <w:t xml:space="preserve"> later</w:t>
      </w:r>
    </w:p>
    <w:p w:rsidR="003312ED" w:rsidRPr="00F629DB" w:rsidRDefault="00A840B2" w:rsidP="00F629DB">
      <w:pPr>
        <w:pStyle w:val="ListBullet"/>
      </w:pPr>
      <w:r>
        <w:rPr>
          <w:sz w:val="20"/>
          <w:szCs w:val="20"/>
        </w:rPr>
        <w:t>Mobile design</w:t>
      </w:r>
    </w:p>
    <w:sdt>
      <w:sdtPr>
        <w:alias w:val="Implementation Plan:"/>
        <w:tag w:val="Implementation Plan:"/>
        <w:id w:val="127824317"/>
        <w:placeholder>
          <w:docPart w:val="A85C01C1341B453AB8CE55168F7FE54A"/>
        </w:placeholder>
        <w:temporary/>
        <w:showingPlcHdr/>
        <w15:appearance w15:val="hidden"/>
      </w:sdtPr>
      <w:sdtEndPr/>
      <w:sdtContent>
        <w:p w:rsidR="003312ED" w:rsidRDefault="001A728E" w:rsidP="00704472">
          <w:pPr>
            <w:pStyle w:val="Heading2"/>
          </w:pPr>
          <w:r>
            <w:t>Implementation Plan</w:t>
          </w:r>
        </w:p>
      </w:sdtContent>
    </w:sdt>
    <w:p w:rsidR="00F31AF9" w:rsidRDefault="00743239" w:rsidP="00046CA6">
      <w:pPr>
        <w:pStyle w:val="ListBullet"/>
      </w:pPr>
      <w:r>
        <w:t>Mimic current site.</w:t>
      </w:r>
    </w:p>
    <w:p w:rsidR="00175CFF" w:rsidRDefault="00175CFF" w:rsidP="00F629DB">
      <w:pPr>
        <w:pStyle w:val="ListBullet"/>
      </w:pPr>
      <w:r>
        <w:t>Home page to section out the different links to other pages</w:t>
      </w:r>
      <w:r w:rsidR="00743239">
        <w:t>.</w:t>
      </w:r>
    </w:p>
    <w:p w:rsidR="00F629DB" w:rsidRDefault="00F629DB">
      <w:r>
        <w:br w:type="page"/>
      </w:r>
    </w:p>
    <w:sdt>
      <w:sdtPr>
        <w:alias w:val="High-Level Timeline/Schedule:"/>
        <w:tag w:val="High-Level Timeline/Schedule:"/>
        <w:id w:val="153876149"/>
        <w:placeholder>
          <w:docPart w:val="647596AA097D46A196FDBDFA5A6C4E6F"/>
        </w:placeholder>
        <w:temporary/>
        <w:showingPlcHdr/>
        <w15:appearance w15:val="hidden"/>
      </w:sdtPr>
      <w:sdtEndPr/>
      <w:sdtContent>
        <w:p w:rsidR="003312ED" w:rsidRDefault="001A728E">
          <w:pPr>
            <w:pStyle w:val="Heading2"/>
          </w:pPr>
          <w:r>
            <w:t>High-Level Timeline/Schedule</w:t>
          </w:r>
        </w:p>
      </w:sdtContent>
    </w:sdt>
    <w:p w:rsidR="00F2042B" w:rsidRDefault="00F629DB" w:rsidP="00F2042B">
      <w:pPr>
        <w:pStyle w:val="ListBullet"/>
      </w:pPr>
      <w:r>
        <w:t>Project should take no more than 120 hours for initial design</w:t>
      </w:r>
    </w:p>
    <w:p w:rsidR="00F2042B" w:rsidRPr="00F2042B" w:rsidRDefault="00F2042B" w:rsidP="00F2042B"/>
    <w:p w:rsidR="002559BA" w:rsidRDefault="002559BA" w:rsidP="002559BA">
      <w:pPr>
        <w:pStyle w:val="Heading2"/>
      </w:pPr>
      <w:r>
        <w:t>Cost</w:t>
      </w:r>
    </w:p>
    <w:p w:rsidR="007837E7" w:rsidRDefault="009E487E" w:rsidP="007837E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$35/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Design</w:t>
      </w:r>
      <w:r w:rsidR="007837E7" w:rsidRPr="002A78A9">
        <w:rPr>
          <w:sz w:val="20"/>
          <w:szCs w:val="20"/>
        </w:rPr>
        <w:t xml:space="preserve">.  This is the cost of the initial design and </w:t>
      </w:r>
      <w:r w:rsidR="007426DD">
        <w:rPr>
          <w:sz w:val="20"/>
          <w:szCs w:val="20"/>
        </w:rPr>
        <w:t>adding new features</w:t>
      </w:r>
      <w:r w:rsidR="00F2042B">
        <w:rPr>
          <w:sz w:val="20"/>
          <w:szCs w:val="20"/>
        </w:rPr>
        <w:t xml:space="preserve"> not in the initial design</w:t>
      </w:r>
      <w:r w:rsidR="007426DD">
        <w:rPr>
          <w:sz w:val="20"/>
          <w:szCs w:val="20"/>
        </w:rPr>
        <w:t>.</w:t>
      </w:r>
    </w:p>
    <w:p w:rsidR="00501B7F" w:rsidRDefault="00501B7F" w:rsidP="007837E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$25/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 xml:space="preserve"> Maintenance.  </w:t>
      </w:r>
      <w:r w:rsidR="007426DD">
        <w:rPr>
          <w:sz w:val="20"/>
          <w:szCs w:val="20"/>
        </w:rPr>
        <w:t>Maintenance includes adding photos, changing narratives</w:t>
      </w:r>
      <w:r w:rsidR="00AE32B8">
        <w:rPr>
          <w:sz w:val="20"/>
          <w:szCs w:val="20"/>
        </w:rPr>
        <w:t xml:space="preserve"> and aesthetic changes such as color.</w:t>
      </w:r>
    </w:p>
    <w:p w:rsidR="007837E7" w:rsidRDefault="007837E7" w:rsidP="007837E7">
      <w:pPr>
        <w:pStyle w:val="ListBullet"/>
        <w:rPr>
          <w:sz w:val="20"/>
          <w:szCs w:val="20"/>
        </w:rPr>
      </w:pPr>
      <w:r w:rsidRPr="006B5E69">
        <w:rPr>
          <w:sz w:val="20"/>
          <w:szCs w:val="20"/>
        </w:rPr>
        <w:t>.</w:t>
      </w:r>
      <w:r w:rsidRPr="007837E7">
        <w:rPr>
          <w:sz w:val="20"/>
          <w:szCs w:val="20"/>
        </w:rPr>
        <w:t xml:space="preserve"> </w:t>
      </w:r>
      <w:r w:rsidR="00501B7F">
        <w:rPr>
          <w:sz w:val="20"/>
          <w:szCs w:val="20"/>
        </w:rPr>
        <w:t xml:space="preserve">The cost of hosting is the cost of the domain name.  If the domain name continues to be provided by </w:t>
      </w:r>
      <w:proofErr w:type="spellStart"/>
      <w:r w:rsidR="00501B7F">
        <w:rPr>
          <w:sz w:val="20"/>
          <w:szCs w:val="20"/>
        </w:rPr>
        <w:t>GoDaddy</w:t>
      </w:r>
      <w:proofErr w:type="spellEnd"/>
      <w:r w:rsidR="00501B7F">
        <w:rPr>
          <w:sz w:val="20"/>
          <w:szCs w:val="20"/>
        </w:rPr>
        <w:t xml:space="preserve"> and paid by Sawdust Traditions then there will be no cost incurred with hosting this website.</w:t>
      </w:r>
    </w:p>
    <w:p w:rsidR="007837E7" w:rsidRPr="007837E7" w:rsidRDefault="007837E7" w:rsidP="007837E7">
      <w:pPr>
        <w:rPr>
          <w:sz w:val="20"/>
          <w:szCs w:val="20"/>
        </w:rPr>
      </w:pPr>
    </w:p>
    <w:p w:rsidR="003312ED" w:rsidRDefault="006B5E69" w:rsidP="002559BA">
      <w:pPr>
        <w:pStyle w:val="Heading2"/>
      </w:pPr>
      <w:r>
        <w:t>Rough Order of Magnitude</w:t>
      </w:r>
    </w:p>
    <w:p w:rsidR="006B5E69" w:rsidRPr="006B5E69" w:rsidRDefault="006B5E69" w:rsidP="006B5E69">
      <w:pPr>
        <w:pStyle w:val="ListBullet"/>
        <w:rPr>
          <w:sz w:val="20"/>
          <w:szCs w:val="20"/>
        </w:rPr>
      </w:pPr>
      <w:r w:rsidRPr="006B5E69">
        <w:rPr>
          <w:sz w:val="20"/>
          <w:szCs w:val="20"/>
        </w:rPr>
        <w:t xml:space="preserve">Initial design should take </w:t>
      </w:r>
      <w:r w:rsidR="00AE32B8">
        <w:rPr>
          <w:sz w:val="20"/>
          <w:szCs w:val="20"/>
        </w:rPr>
        <w:t>no more than 120 hours</w:t>
      </w:r>
      <w:r w:rsidRPr="006B5E69">
        <w:rPr>
          <w:sz w:val="20"/>
          <w:szCs w:val="20"/>
        </w:rPr>
        <w:t>.</w:t>
      </w:r>
    </w:p>
    <w:p w:rsidR="006B5E69" w:rsidRPr="006B5E69" w:rsidRDefault="00C14B21" w:rsidP="006B5E69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Maintenance changes will be calculated once </w:t>
      </w:r>
      <w:r w:rsidR="00381425">
        <w:rPr>
          <w:sz w:val="20"/>
          <w:szCs w:val="20"/>
        </w:rPr>
        <w:t>site changes are requested</w:t>
      </w:r>
      <w:r w:rsidR="007837E7">
        <w:rPr>
          <w:sz w:val="20"/>
          <w:szCs w:val="20"/>
        </w:rPr>
        <w:t xml:space="preserve"> </w:t>
      </w:r>
      <w:r w:rsidR="007837E7">
        <w:rPr>
          <w:sz w:val="20"/>
          <w:szCs w:val="20"/>
        </w:rPr>
        <w:lastRenderedPageBreak/>
        <w:t xml:space="preserve">and approved by </w:t>
      </w:r>
      <w:r w:rsidR="00AE32B8">
        <w:rPr>
          <w:sz w:val="20"/>
          <w:szCs w:val="20"/>
        </w:rPr>
        <w:t>Sawdust Traditions.</w:t>
      </w:r>
      <w:r w:rsidR="00381425">
        <w:rPr>
          <w:sz w:val="20"/>
          <w:szCs w:val="20"/>
        </w:rPr>
        <w:t xml:space="preserve">  Site changes only </w:t>
      </w:r>
      <w:r w:rsidR="00AE32B8">
        <w:rPr>
          <w:sz w:val="20"/>
          <w:szCs w:val="20"/>
        </w:rPr>
        <w:t>includes adding photos, changing narratives and aesthetic changes such as color.</w:t>
      </w:r>
    </w:p>
    <w:p w:rsidR="002559BA" w:rsidRPr="005652E4" w:rsidRDefault="002559BA" w:rsidP="002559BA"/>
    <w:p w:rsidR="003312ED" w:rsidRDefault="00AE32B8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2A9687BB7CAA41C0829FB4011EA853ED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:rsidR="003312ED" w:rsidRDefault="00AE32B8">
      <w:sdt>
        <w:sdtPr>
          <w:alias w:val="Enter description:"/>
          <w:tag w:val="Enter description:"/>
          <w:id w:val="2060202526"/>
          <w:placeholder>
            <w:docPart w:val="99FC26A96DDA461BAA10829BFD93FED9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3312ED" w:rsidRDefault="00AE32B8">
            <w:sdt>
              <w:sdtPr>
                <w:alias w:val="Name:"/>
                <w:tag w:val="Name:"/>
                <w:id w:val="906499201"/>
                <w:placeholder>
                  <w:docPart w:val="BEB6363CBFD5464AB73B7C5809E31747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CDF0808CD8E445ABBAFE694522E92E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DD7400378AD74C13A33E074C80E103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:rsidR="003312ED" w:rsidRDefault="001A728E">
                <w:r>
                  <w:t>Date</w:t>
                </w:r>
              </w:p>
            </w:tc>
          </w:sdtContent>
        </w:sdt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</w:tbl>
    <w:p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3312ED"/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:rsidR="003312ED" w:rsidRDefault="00AE32B8">
            <w:sdt>
              <w:sdtPr>
                <w:alias w:val="Approved By:"/>
                <w:tag w:val="Approved By:"/>
                <w:id w:val="-1471513911"/>
                <w:placeholder>
                  <w:docPart w:val="6F7EDA9396344E1DB78A31E66A2C3A8F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89634CC360DA485E9791E5FFDCE7FA5B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A7B148897CF74E0383CB3087128635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51DCF650DD724DEFA37FF97A9B4D1A6C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:rsidR="003312ED" w:rsidRDefault="003312ED" w:rsidP="008D6D77"/>
    <w:sectPr w:rsidR="003312ED">
      <w:footerReference w:type="default" r:id="rId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442" w:rsidRDefault="007C2442">
      <w:pPr>
        <w:spacing w:after="0" w:line="240" w:lineRule="auto"/>
      </w:pPr>
      <w:r>
        <w:separator/>
      </w:r>
    </w:p>
  </w:endnote>
  <w:endnote w:type="continuationSeparator" w:id="0">
    <w:p w:rsidR="007C2442" w:rsidRDefault="007C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32B8">
      <w:t>2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442" w:rsidRDefault="007C2442">
      <w:pPr>
        <w:spacing w:after="0" w:line="240" w:lineRule="auto"/>
      </w:pPr>
      <w:r>
        <w:separator/>
      </w:r>
    </w:p>
  </w:footnote>
  <w:footnote w:type="continuationSeparator" w:id="0">
    <w:p w:rsidR="007C2442" w:rsidRDefault="007C2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13F2A"/>
    <w:multiLevelType w:val="hybridMultilevel"/>
    <w:tmpl w:val="C0FC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5D804D92"/>
    <w:multiLevelType w:val="hybridMultilevel"/>
    <w:tmpl w:val="293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442"/>
    <w:rsid w:val="00046CA6"/>
    <w:rsid w:val="00083B37"/>
    <w:rsid w:val="000A0612"/>
    <w:rsid w:val="00175CFF"/>
    <w:rsid w:val="001A728E"/>
    <w:rsid w:val="001E042A"/>
    <w:rsid w:val="002037AE"/>
    <w:rsid w:val="00225505"/>
    <w:rsid w:val="002559BA"/>
    <w:rsid w:val="002A78A9"/>
    <w:rsid w:val="003312ED"/>
    <w:rsid w:val="00381425"/>
    <w:rsid w:val="004018C1"/>
    <w:rsid w:val="00421632"/>
    <w:rsid w:val="004727F4"/>
    <w:rsid w:val="004A0A8D"/>
    <w:rsid w:val="00501B7F"/>
    <w:rsid w:val="005130EE"/>
    <w:rsid w:val="005472AB"/>
    <w:rsid w:val="005652E4"/>
    <w:rsid w:val="00575B92"/>
    <w:rsid w:val="00577CC8"/>
    <w:rsid w:val="005B1606"/>
    <w:rsid w:val="005D4DC9"/>
    <w:rsid w:val="005E6216"/>
    <w:rsid w:val="005F7999"/>
    <w:rsid w:val="0061433E"/>
    <w:rsid w:val="00626EDA"/>
    <w:rsid w:val="006A2FB1"/>
    <w:rsid w:val="006B5E69"/>
    <w:rsid w:val="006D7FF8"/>
    <w:rsid w:val="00704472"/>
    <w:rsid w:val="007426DD"/>
    <w:rsid w:val="00743239"/>
    <w:rsid w:val="007837E7"/>
    <w:rsid w:val="00791457"/>
    <w:rsid w:val="007C2442"/>
    <w:rsid w:val="007F372E"/>
    <w:rsid w:val="008D5E06"/>
    <w:rsid w:val="008D6D77"/>
    <w:rsid w:val="00954BFF"/>
    <w:rsid w:val="009555C3"/>
    <w:rsid w:val="009E487E"/>
    <w:rsid w:val="00A840B2"/>
    <w:rsid w:val="00AA316B"/>
    <w:rsid w:val="00AE32B8"/>
    <w:rsid w:val="00B74BBA"/>
    <w:rsid w:val="00B819D7"/>
    <w:rsid w:val="00BC1FD2"/>
    <w:rsid w:val="00BF2171"/>
    <w:rsid w:val="00C14B21"/>
    <w:rsid w:val="00C92C41"/>
    <w:rsid w:val="00D57E3E"/>
    <w:rsid w:val="00DB24CB"/>
    <w:rsid w:val="00DD3818"/>
    <w:rsid w:val="00DF5013"/>
    <w:rsid w:val="00E0664C"/>
    <w:rsid w:val="00E9640A"/>
    <w:rsid w:val="00F1586E"/>
    <w:rsid w:val="00F2042B"/>
    <w:rsid w:val="00F31072"/>
    <w:rsid w:val="00F31AF9"/>
    <w:rsid w:val="00F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3C5F5F64-023F-453C-BCCA-9BFBB3CF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A8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meronchronicl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ch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C52CEFBD52435E8253901F89544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224CC-76CD-4D34-BD89-8B1C207F9CC8}"/>
      </w:docPartPr>
      <w:docPartBody>
        <w:p w:rsidR="00CC34D7" w:rsidRDefault="00CC34D7">
          <w:pPr>
            <w:pStyle w:val="D7C52CEFBD52435E8253901F89544A35"/>
          </w:pPr>
          <w:r>
            <w:t>Overview</w:t>
          </w:r>
        </w:p>
      </w:docPartBody>
    </w:docPart>
    <w:docPart>
      <w:docPartPr>
        <w:name w:val="98B5F7D2D829489EAE97C732B002C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EAF6A-B436-441C-95B3-B4E3AAAA459D}"/>
      </w:docPartPr>
      <w:docPartBody>
        <w:p w:rsidR="00CC34D7" w:rsidRDefault="00CC34D7">
          <w:pPr>
            <w:pStyle w:val="98B5F7D2D829489EAE97C732B002CE94"/>
          </w:pPr>
          <w:r>
            <w:t>Project Background and Description</w:t>
          </w:r>
        </w:p>
      </w:docPartBody>
    </w:docPart>
    <w:docPart>
      <w:docPartPr>
        <w:name w:val="B634E29DB0B24DBCA305E062DFD7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6F269-93A0-4DD4-B9AC-BF66764FC33A}"/>
      </w:docPartPr>
      <w:docPartBody>
        <w:p w:rsidR="00CC34D7" w:rsidRDefault="00CC34D7">
          <w:pPr>
            <w:pStyle w:val="B634E29DB0B24DBCA305E062DFD72A97"/>
          </w:pPr>
          <w:r>
            <w:t>Project Scope</w:t>
          </w:r>
        </w:p>
      </w:docPartBody>
    </w:docPart>
    <w:docPart>
      <w:docPartPr>
        <w:name w:val="E8DB84317201475693A8250793346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3E2A4-81BD-4BA6-9FFF-1A351007DFE3}"/>
      </w:docPartPr>
      <w:docPartBody>
        <w:p w:rsidR="00CC34D7" w:rsidRDefault="00CC34D7">
          <w:pPr>
            <w:pStyle w:val="E8DB84317201475693A82507933460A4"/>
          </w:pPr>
          <w:r>
            <w:t>High-Level Requirements</w:t>
          </w:r>
        </w:p>
      </w:docPartBody>
    </w:docPart>
    <w:docPart>
      <w:docPartPr>
        <w:name w:val="A85C01C1341B453AB8CE55168F7FE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BBB43-41C3-4DD2-87E5-F5469C8F19C3}"/>
      </w:docPartPr>
      <w:docPartBody>
        <w:p w:rsidR="00CC34D7" w:rsidRDefault="00CC34D7">
          <w:pPr>
            <w:pStyle w:val="A85C01C1341B453AB8CE55168F7FE54A"/>
          </w:pPr>
          <w:r>
            <w:t>Implementation Plan</w:t>
          </w:r>
        </w:p>
      </w:docPartBody>
    </w:docPart>
    <w:docPart>
      <w:docPartPr>
        <w:name w:val="647596AA097D46A196FDBDFA5A6C4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BAE1B-15BD-41BC-9A11-BBCEBF87B851}"/>
      </w:docPartPr>
      <w:docPartBody>
        <w:p w:rsidR="00CC34D7" w:rsidRDefault="00CC34D7">
          <w:pPr>
            <w:pStyle w:val="647596AA097D46A196FDBDFA5A6C4E6F"/>
          </w:pPr>
          <w:r>
            <w:t>High-Level Timeline/Schedule</w:t>
          </w:r>
        </w:p>
      </w:docPartBody>
    </w:docPart>
    <w:docPart>
      <w:docPartPr>
        <w:name w:val="2A9687BB7CAA41C0829FB4011EA85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7A61B-109C-4E3C-AB89-BE8DBF3477DB}"/>
      </w:docPartPr>
      <w:docPartBody>
        <w:p w:rsidR="00CC34D7" w:rsidRDefault="00CC34D7">
          <w:pPr>
            <w:pStyle w:val="2A9687BB7CAA41C0829FB4011EA853ED"/>
          </w:pPr>
          <w:r>
            <w:t>Approval and Authority to Proceed</w:t>
          </w:r>
        </w:p>
      </w:docPartBody>
    </w:docPart>
    <w:docPart>
      <w:docPartPr>
        <w:name w:val="99FC26A96DDA461BAA10829BFD93F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963C0-480E-4244-8A24-49F673FA381F}"/>
      </w:docPartPr>
      <w:docPartBody>
        <w:p w:rsidR="00CC34D7" w:rsidRDefault="00CC34D7">
          <w:pPr>
            <w:pStyle w:val="99FC26A96DDA461BAA10829BFD93FED9"/>
          </w:pPr>
          <w:r>
            <w:t>We approve the project as described above, and authorize the team to proceed.</w:t>
          </w:r>
        </w:p>
      </w:docPartBody>
    </w:docPart>
    <w:docPart>
      <w:docPartPr>
        <w:name w:val="BEB6363CBFD5464AB73B7C5809E31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72982-8680-4BF9-8001-8D8F3492B3BF}"/>
      </w:docPartPr>
      <w:docPartBody>
        <w:p w:rsidR="00CC34D7" w:rsidRDefault="00CC34D7">
          <w:pPr>
            <w:pStyle w:val="BEB6363CBFD5464AB73B7C5809E31747"/>
          </w:pPr>
          <w:r>
            <w:t>Name</w:t>
          </w:r>
        </w:p>
      </w:docPartBody>
    </w:docPart>
    <w:docPart>
      <w:docPartPr>
        <w:name w:val="CDF0808CD8E445ABBAFE694522E92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4DEA8-4624-4BEA-A64C-D14757B49866}"/>
      </w:docPartPr>
      <w:docPartBody>
        <w:p w:rsidR="00CC34D7" w:rsidRDefault="00CC34D7">
          <w:pPr>
            <w:pStyle w:val="CDF0808CD8E445ABBAFE694522E92EA4"/>
          </w:pPr>
          <w:r>
            <w:t>Title</w:t>
          </w:r>
        </w:p>
      </w:docPartBody>
    </w:docPart>
    <w:docPart>
      <w:docPartPr>
        <w:name w:val="DD7400378AD74C13A33E074C80E10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184F1-E78D-418D-B6FC-FF0FD592B433}"/>
      </w:docPartPr>
      <w:docPartBody>
        <w:p w:rsidR="00CC34D7" w:rsidRDefault="00CC34D7">
          <w:pPr>
            <w:pStyle w:val="DD7400378AD74C13A33E074C80E1032F"/>
          </w:pPr>
          <w:r>
            <w:t>Date</w:t>
          </w:r>
        </w:p>
      </w:docPartBody>
    </w:docPart>
    <w:docPart>
      <w:docPartPr>
        <w:name w:val="6F7EDA9396344E1DB78A31E66A2C3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8D90B-F9B8-4B15-80B4-EC892B072AC0}"/>
      </w:docPartPr>
      <w:docPartBody>
        <w:p w:rsidR="00CC34D7" w:rsidRDefault="00CC34D7">
          <w:pPr>
            <w:pStyle w:val="6F7EDA9396344E1DB78A31E66A2C3A8F"/>
          </w:pPr>
          <w:r>
            <w:t>Approved By</w:t>
          </w:r>
        </w:p>
      </w:docPartBody>
    </w:docPart>
    <w:docPart>
      <w:docPartPr>
        <w:name w:val="89634CC360DA485E9791E5FFDCE7F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68D14-085C-426B-8F6E-F0F07E993A26}"/>
      </w:docPartPr>
      <w:docPartBody>
        <w:p w:rsidR="00CC34D7" w:rsidRDefault="00CC34D7">
          <w:pPr>
            <w:pStyle w:val="89634CC360DA485E9791E5FFDCE7FA5B"/>
          </w:pPr>
          <w:r>
            <w:t>Date</w:t>
          </w:r>
        </w:p>
      </w:docPartBody>
    </w:docPart>
    <w:docPart>
      <w:docPartPr>
        <w:name w:val="A7B148897CF74E0383CB308712863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76407-FD71-4585-87B6-AE10658BBDB3}"/>
      </w:docPartPr>
      <w:docPartBody>
        <w:p w:rsidR="00CC34D7" w:rsidRDefault="00CC34D7">
          <w:pPr>
            <w:pStyle w:val="A7B148897CF74E0383CB30871286351C"/>
          </w:pPr>
          <w:r>
            <w:t>Approved By</w:t>
          </w:r>
        </w:p>
      </w:docPartBody>
    </w:docPart>
    <w:docPart>
      <w:docPartPr>
        <w:name w:val="51DCF650DD724DEFA37FF97A9B4D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29257-D827-4E7C-9898-2D81291877E8}"/>
      </w:docPartPr>
      <w:docPartBody>
        <w:p w:rsidR="00CC34D7" w:rsidRDefault="00CC34D7">
          <w:pPr>
            <w:pStyle w:val="51DCF650DD724DEFA37FF97A9B4D1A6C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D7"/>
    <w:rsid w:val="00C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5BE6DE23444294BB5EC75E4344C44A">
    <w:name w:val="F25BE6DE23444294BB5EC75E4344C44A"/>
  </w:style>
  <w:style w:type="paragraph" w:customStyle="1" w:styleId="C37A080F76414CA9BCE3E084CAE2A9CE">
    <w:name w:val="C37A080F76414CA9BCE3E084CAE2A9CE"/>
  </w:style>
  <w:style w:type="paragraph" w:customStyle="1" w:styleId="BDB361D5C0F0405C92E2136C17DFBB43">
    <w:name w:val="BDB361D5C0F0405C92E2136C17DFBB43"/>
  </w:style>
  <w:style w:type="paragraph" w:customStyle="1" w:styleId="D7C52CEFBD52435E8253901F89544A35">
    <w:name w:val="D7C52CEFBD52435E8253901F89544A35"/>
  </w:style>
  <w:style w:type="paragraph" w:customStyle="1" w:styleId="98B5F7D2D829489EAE97C732B002CE94">
    <w:name w:val="98B5F7D2D829489EAE97C732B002CE94"/>
  </w:style>
  <w:style w:type="paragraph" w:customStyle="1" w:styleId="B1D63603D2E24B30A16EC04B35A55EB0">
    <w:name w:val="B1D63603D2E24B30A16EC04B35A55EB0"/>
  </w:style>
  <w:style w:type="paragraph" w:customStyle="1" w:styleId="DD0FBE0F02264E0BA3F383F6F4BB2C19">
    <w:name w:val="DD0FBE0F02264E0BA3F383F6F4BB2C19"/>
  </w:style>
  <w:style w:type="paragraph" w:customStyle="1" w:styleId="B634E29DB0B24DBCA305E062DFD72A97">
    <w:name w:val="B634E29DB0B24DBCA305E062DFD72A97"/>
  </w:style>
  <w:style w:type="paragraph" w:customStyle="1" w:styleId="98468CB4CFD247AF880BC67F1B7B7EA1">
    <w:name w:val="98468CB4CFD247AF880BC67F1B7B7EA1"/>
  </w:style>
  <w:style w:type="paragraph" w:customStyle="1" w:styleId="A191ABB6F9FE40F0B5E58A9A5BAB525A">
    <w:name w:val="A191ABB6F9FE40F0B5E58A9A5BAB525A"/>
  </w:style>
  <w:style w:type="paragraph" w:customStyle="1" w:styleId="BB3A845114844A02823A587EE0C4FB2C">
    <w:name w:val="BB3A845114844A02823A587EE0C4FB2C"/>
  </w:style>
  <w:style w:type="paragraph" w:customStyle="1" w:styleId="E8DB84317201475693A82507933460A4">
    <w:name w:val="E8DB84317201475693A82507933460A4"/>
  </w:style>
  <w:style w:type="paragraph" w:customStyle="1" w:styleId="BBAAEFB0F4FD4F179E2A104BD222DAE8">
    <w:name w:val="BBAAEFB0F4FD4F179E2A104BD222DAE8"/>
  </w:style>
  <w:style w:type="paragraph" w:customStyle="1" w:styleId="A54506FCB12C45D3ABCB0663DE762629">
    <w:name w:val="A54506FCB12C45D3ABCB0663DE762629"/>
  </w:style>
  <w:style w:type="paragraph" w:customStyle="1" w:styleId="4EFECA6E74A746868140186B0DFF9AE4">
    <w:name w:val="4EFECA6E74A746868140186B0DFF9AE4"/>
  </w:style>
  <w:style w:type="paragraph" w:customStyle="1" w:styleId="118679EB7A094242A9E2C7B9A28B6F81">
    <w:name w:val="118679EB7A094242A9E2C7B9A28B6F81"/>
  </w:style>
  <w:style w:type="paragraph" w:customStyle="1" w:styleId="EBADE63DC8734EEB90A1E935B2F726E2">
    <w:name w:val="EBADE63DC8734EEB90A1E935B2F726E2"/>
  </w:style>
  <w:style w:type="paragraph" w:customStyle="1" w:styleId="ADDAEE7594374064953A8DC3898F189F">
    <w:name w:val="ADDAEE7594374064953A8DC3898F189F"/>
  </w:style>
  <w:style w:type="paragraph" w:customStyle="1" w:styleId="83A5D0E5B5DF49A9B1A5A382B7BEBCBC">
    <w:name w:val="83A5D0E5B5DF49A9B1A5A382B7BEBCBC"/>
  </w:style>
  <w:style w:type="paragraph" w:customStyle="1" w:styleId="C911E2810AFC467BABF7AB5C3379719C">
    <w:name w:val="C911E2810AFC467BABF7AB5C3379719C"/>
  </w:style>
  <w:style w:type="paragraph" w:customStyle="1" w:styleId="4D96D3F49E8C4114B876DB87217AE552">
    <w:name w:val="4D96D3F49E8C4114B876DB87217AE552"/>
  </w:style>
  <w:style w:type="paragraph" w:customStyle="1" w:styleId="87908430E1904478B87AE6C60A58EF39">
    <w:name w:val="87908430E1904478B87AE6C60A58EF39"/>
  </w:style>
  <w:style w:type="paragraph" w:customStyle="1" w:styleId="8811F6B4BA4940A9AACA8B3E104D1179">
    <w:name w:val="8811F6B4BA4940A9AACA8B3E104D1179"/>
  </w:style>
  <w:style w:type="paragraph" w:customStyle="1" w:styleId="9806682221B4449E85F8D1C8852EB82E">
    <w:name w:val="9806682221B4449E85F8D1C8852EB82E"/>
  </w:style>
  <w:style w:type="paragraph" w:customStyle="1" w:styleId="D0C6B7A273314317A66698B0515CD583">
    <w:name w:val="D0C6B7A273314317A66698B0515CD583"/>
  </w:style>
  <w:style w:type="paragraph" w:customStyle="1" w:styleId="A85C01C1341B453AB8CE55168F7FE54A">
    <w:name w:val="A85C01C1341B453AB8CE55168F7FE54A"/>
  </w:style>
  <w:style w:type="paragraph" w:customStyle="1" w:styleId="E2BB697B1D2445CFA821519073F0101C">
    <w:name w:val="E2BB697B1D2445CFA821519073F0101C"/>
  </w:style>
  <w:style w:type="paragraph" w:customStyle="1" w:styleId="647596AA097D46A196FDBDFA5A6C4E6F">
    <w:name w:val="647596AA097D46A196FDBDFA5A6C4E6F"/>
  </w:style>
  <w:style w:type="paragraph" w:customStyle="1" w:styleId="68C9C92F062845C3B78A1DAE87388D7E">
    <w:name w:val="68C9C92F062845C3B78A1DAE87388D7E"/>
  </w:style>
  <w:style w:type="paragraph" w:customStyle="1" w:styleId="2A9687BB7CAA41C0829FB4011EA853ED">
    <w:name w:val="2A9687BB7CAA41C0829FB4011EA853ED"/>
  </w:style>
  <w:style w:type="paragraph" w:customStyle="1" w:styleId="99FC26A96DDA461BAA10829BFD93FED9">
    <w:name w:val="99FC26A96DDA461BAA10829BFD93FED9"/>
  </w:style>
  <w:style w:type="paragraph" w:customStyle="1" w:styleId="BEB6363CBFD5464AB73B7C5809E31747">
    <w:name w:val="BEB6363CBFD5464AB73B7C5809E31747"/>
  </w:style>
  <w:style w:type="paragraph" w:customStyle="1" w:styleId="CDF0808CD8E445ABBAFE694522E92EA4">
    <w:name w:val="CDF0808CD8E445ABBAFE694522E92EA4"/>
  </w:style>
  <w:style w:type="paragraph" w:customStyle="1" w:styleId="DD7400378AD74C13A33E074C80E1032F">
    <w:name w:val="DD7400378AD74C13A33E074C80E1032F"/>
  </w:style>
  <w:style w:type="paragraph" w:customStyle="1" w:styleId="6F7EDA9396344E1DB78A31E66A2C3A8F">
    <w:name w:val="6F7EDA9396344E1DB78A31E66A2C3A8F"/>
  </w:style>
  <w:style w:type="paragraph" w:customStyle="1" w:styleId="89634CC360DA485E9791E5FFDCE7FA5B">
    <w:name w:val="89634CC360DA485E9791E5FFDCE7FA5B"/>
  </w:style>
  <w:style w:type="paragraph" w:customStyle="1" w:styleId="A7B148897CF74E0383CB30871286351C">
    <w:name w:val="A7B148897CF74E0383CB30871286351C"/>
  </w:style>
  <w:style w:type="paragraph" w:customStyle="1" w:styleId="51DCF650DD724DEFA37FF97A9B4D1A6C">
    <w:name w:val="51DCF650DD724DEFA37FF97A9B4D1A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4768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 Chriss</dc:creator>
  <cp:lastModifiedBy>btchr</cp:lastModifiedBy>
  <cp:revision>4</cp:revision>
  <dcterms:created xsi:type="dcterms:W3CDTF">2020-07-18T13:21:00Z</dcterms:created>
  <dcterms:modified xsi:type="dcterms:W3CDTF">2020-07-21T20:48:00Z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